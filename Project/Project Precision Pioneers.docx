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Reddit Pioneer</w:t>
      </w:r>
    </w:p>
    <w:p>
      <w:pPr>
        <w:jc w:val="right"/>
      </w:pPr>
      <w:r>
        <w:t>Reddit Pioneer Searcher</w:t>
      </w:r>
    </w:p>
    <w:p>
      <w:pPr>
        <w:jc w:val="right"/>
      </w:pPr>
      <w:r>
        <w:t>אתר מסכם פרוייקט</w:t>
      </w:r>
    </w:p>
    <w:p>
      <w:pPr>
        <w:jc w:val="right"/>
      </w:pPr>
      <w:r>
        <w:t>מגישים:</w:t>
      </w:r>
    </w:p>
    <w:p>
      <w:pPr>
        <w:jc w:val="right"/>
      </w:pPr>
      <w:r>
        <w:t>דניאל פריימוביץ, ניצן עזרא, ליאור בוזגלו, עומר זומרשטיין</w:t>
      </w:r>
    </w:p>
    <w:p>
      <w:pPr>
        <w:jc w:val="right"/>
      </w:pPr>
      <w:r>
        <w:rPr>
          <w:b/>
          <w:color w:val="FF4500"/>
        </w:rPr>
        <w:t>1.</w:t>
        <w:tab/>
        <w:t>מהו תחום העיסוק המרכזי של האתר? מהו המידע הזמין למשתמשי האתר? ענו בפסקה אחת. צרפו את הקישור לאתר.</w:t>
      </w:r>
    </w:p>
    <w:p>
      <w:pPr>
        <w:jc w:val="right"/>
      </w:pPr>
      <w:r>
        <w:t>אנו מתמקדים בבניית זחלן לאתר האינטרנטי Reddit, אתר פורומים מוביל עבור מגוון רחב של נושאים.</w:t>
      </w:r>
    </w:p>
    <w:p>
      <w:pPr>
        <w:jc w:val="right"/>
      </w:pPr>
      <w:r>
        <w:t>כל אדם שנכנס יוצר לעצמו משתמש, יכול לבצע חיפושים ולהגיב על פוסטים, בהתבסס על מידע זה אנו ניצור שאילתות</w:t>
      </w:r>
    </w:p>
    <w:p>
      <w:pPr>
        <w:jc w:val="right"/>
      </w:pPr>
      <w:r>
        <w:t>בזמן אמת.</w:t>
      </w:r>
    </w:p>
    <w:p>
      <w:pPr>
        <w:jc w:val="right"/>
      </w:pPr>
      <w:r>
        <w:t>האתר מתמקד באיסוף מידע מתתי-פורומים שונים של Reddit, במטרה להציג למשתמשים תוצאות ותכנים לפי מילות מפתח או או שאילתה.</w:t>
      </w:r>
    </w:p>
    <w:p>
      <w:pPr>
        <w:jc w:val="right"/>
      </w:pPr>
      <w:r>
        <w:t>באתר ניתן למצוא מגוון פוסטים ודיונים, אשר עוברים עיבוד וסינון כדי להבליט את התכנים הרלוונטיים ביותר למשתמש—למשל,</w:t>
      </w:r>
    </w:p>
    <w:p>
      <w:pPr>
        <w:jc w:val="right"/>
      </w:pPr>
      <w:r>
        <w:t>פוסטים בעלי מעורבות גבוהה (לייקים, תגובות), וכן פוסטים המקושרים לתת-פורומים מובילים (Subreddits).</w:t>
      </w:r>
    </w:p>
    <w:p>
      <w:pPr>
        <w:jc w:val="right"/>
      </w:pPr>
      <w:r>
        <w:t>Reddit Pioneer Searcher</w:t>
      </w:r>
    </w:p>
    <w:p>
      <w:pPr>
        <w:jc w:val="right"/>
      </w:pPr>
      <w:r>
        <w:rPr>
          <w:b/>
          <w:color w:val="FF4500"/>
        </w:rPr>
        <w:t>2.</w:t>
        <w:tab/>
        <w:t>רשמו שלוש שאילתות מעניינות שהייתם רוצים לקבל עליהן תשובה באתר, והאתר אינו עונה עליהן כעת. עבור כל שאילתא כזו, ציינו מהם פרטי המידע הנדרשים לצורך מענה על השאילתא.</w:t>
      </w:r>
    </w:p>
    <w:p>
      <w:pPr>
        <w:jc w:val="right"/>
      </w:pPr>
      <w:r>
        <w:t>שאילתה 1:</w:t>
      </w:r>
    </w:p>
    <w:p>
      <w:pPr>
        <w:jc w:val="right"/>
      </w:pPr>
      <w:r>
        <w:t>“איזה פוסטים על חתולים מצחיקים קיימים מהחודש האחרון תחת קטגוריה HOT."</w:t>
      </w:r>
    </w:p>
    <w:p>
      <w:pPr>
        <w:jc w:val="right"/>
      </w:pPr>
      <w:r>
        <w:t>(בreddit אין אופציה לבצע את החיפוש הזה באופן ישיר)</w:t>
      </w:r>
    </w:p>
    <w:p>
      <w:pPr>
        <w:jc w:val="right"/>
      </w:pPr>
      <w:r>
        <w:t>פרטי מידע נדרשים:</w:t>
      </w:r>
    </w:p>
    <w:p>
      <w:pPr>
        <w:jc w:val="right"/>
      </w:pPr>
      <w:r>
        <w:t>פילוח נושאי פוסטים לפי מילת מפתח (pets/cats).</w:t>
      </w:r>
    </w:p>
    <w:p>
      <w:pPr>
        <w:jc w:val="right"/>
      </w:pPr>
      <w:r>
        <w:t>ספירת פוסטים לכל Subreddit בתחום החתולים.</w:t>
      </w:r>
    </w:p>
    <w:p>
      <w:pPr>
        <w:jc w:val="right"/>
      </w:pPr>
      <w:r>
        <w:t>נתונים לגבי תדירות הפרסום ומועדי הפרסום בכל Subreddit.</w:t>
      </w:r>
    </w:p>
    <w:p>
      <w:pPr>
        <w:jc w:val="right"/>
      </w:pPr>
      <w:r>
        <w:t>כמות לייקים ותגובות לכל פוסט</w:t>
      </w:r>
    </w:p>
    <w:p>
      <w:pPr>
        <w:jc w:val="right"/>
      </w:pPr>
      <w:r>
        <w:t>שאילתה 2:</w:t>
      </w:r>
    </w:p>
    <w:p>
      <w:pPr>
        <w:jc w:val="right"/>
      </w:pPr>
      <w:r>
        <w:t>“אילו פוסטים זכו ליחס הגבוה ביותר בין לייקים (Upvotes) לתגובות, בנושא מסויימים?”</w:t>
      </w:r>
    </w:p>
    <w:p>
      <w:pPr>
        <w:jc w:val="right"/>
      </w:pPr>
      <w:r>
        <w:t>פרטי מידע נדרשים:</w:t>
      </w:r>
    </w:p>
    <w:p>
      <w:pPr>
        <w:jc w:val="right"/>
      </w:pPr>
      <w:r>
        <w:t>איתור פוסטים רלוונטיים למילות מפתח כגון “חתולים מצחיקים”, “חיות מצחיקות” או “דברים מצחיקים”.</w:t>
      </w:r>
    </w:p>
    <w:p>
      <w:pPr>
        <w:jc w:val="right"/>
      </w:pPr>
      <w:r>
        <w:t>נתוני לייקים (Upvotes) ונתוני תגובות (Comments) עבור הפוסטים שנמצאו.</w:t>
      </w:r>
    </w:p>
    <w:p>
      <w:pPr>
        <w:jc w:val="right"/>
      </w:pPr>
      <w:r>
        <w:t>חישוב היחס (לייקים/תגובות) לכל פוסט.</w:t>
      </w:r>
    </w:p>
    <w:p>
      <w:pPr>
        <w:jc w:val="right"/>
      </w:pPr>
      <w:r>
        <w:t>דירוג הפוסטים מהיחס הגבוה ביותר לנמוך ביותר.</w:t>
      </w:r>
    </w:p>
    <w:p>
      <w:pPr>
        <w:jc w:val="right"/>
      </w:pPr>
      <w:r>
        <w:t>שאילתה 3:</w:t>
      </w:r>
    </w:p>
    <w:p>
      <w:pPr>
        <w:jc w:val="right"/>
      </w:pPr>
      <w:r>
        <w:t>“מה הם הפוסטים על חתולים מצחיקים שעוררו הכי הרבה מחלוקות היום. ”</w:t>
      </w:r>
    </w:p>
    <w:p>
      <w:pPr>
        <w:jc w:val="right"/>
      </w:pPr>
      <w:r>
        <w:t>פרטי מידע נדרשים:</w:t>
      </w:r>
    </w:p>
    <w:p>
      <w:pPr>
        <w:jc w:val="right"/>
      </w:pPr>
      <w:r>
        <w:t>פילוח פוסטים לפי מילת מפתח (cats/funny).</w:t>
      </w:r>
    </w:p>
    <w:p>
      <w:pPr>
        <w:jc w:val="right"/>
      </w:pPr>
      <w:r>
        <w:t>נתוני לייקים (Upvotes) ותגובות (Comments) כדי למדוד פופולריות/מעורבות.</w:t>
      </w:r>
    </w:p>
    <w:p>
      <w:pPr>
        <w:jc w:val="right"/>
      </w:pPr>
      <w:r>
        <w:t>שימוש בתאריכים ושעות על מנת לקבל תוצאות רלוונטיות ליום הנוכחי.</w:t>
      </w:r>
    </w:p>
    <w:p>
      <w:pPr>
        <w:jc w:val="right"/>
      </w:pPr>
      <w:r>
        <w:rPr>
          <w:b/>
          <w:color w:val="FF4500"/>
        </w:rPr>
        <w:t>3.</w:t>
      </w:r>
    </w:p>
    <w:p>
      <w:pPr>
        <w:jc w:val="right"/>
      </w:pPr>
      <w:r>
        <w:t>בנו זחלן המחזיר את התוצאות לשאילתות שהגדרתם. מומלץ (אך לא חובה) לבנות את הזחלן בפייתון. הציגו את קוד הזחלן.</w:t>
      </w:r>
    </w:p>
    <w:p>
      <w:pPr>
        <w:jc w:val="right"/>
      </w:pPr>
      <w:r>
        <w:t>.env השומר את הTOKEN הספציפי שקיבלנו בשביל גישה לAPI שמסופק על ידי REDDIT עצמם</w:t>
      </w:r>
    </w:p>
    <w:p>
      <w:pPr>
        <w:jc w:val="right"/>
      </w:pPr>
      <w:r>
        <w:t>REDDIT_CLIENT_ID="nmcA32g8dnE_Dc3cBfr38Q"</w:t>
      </w:r>
    </w:p>
    <w:p>
      <w:pPr>
        <w:jc w:val="right"/>
      </w:pPr>
      <w:r>
        <w:t>REDDIT_CLIENT_SECRET="ECvq3EUxRiJ7P3F587RLoCmdkCwncw"</w:t>
      </w:r>
    </w:p>
    <w:p>
      <w:pPr>
        <w:jc w:val="right"/>
      </w:pPr>
      <w:r>
        <w:t>REDDIT_USER_AGENT="my_reddit_search/1.0 by u/Precise_Pioneer"</w:t>
      </w:r>
    </w:p>
    <w:p>
      <w:pPr>
        <w:jc w:val="right"/>
      </w:pPr>
      <w:r>
        <w:t>:קוד מנוע החיפוש עצמו</w:t>
      </w:r>
    </w:p>
    <w:p>
      <w:pPr>
        <w:jc w:val="right"/>
      </w:pPr>
      <w:r>
        <w:t>Reddit Pioneer Searcher- github</w:t>
      </w:r>
    </w:p>
    <w:p>
      <w:pPr>
        <w:jc w:val="right"/>
      </w:pPr>
      <w:r>
        <w:t>import praw</w:t>
      </w:r>
    </w:p>
    <w:p>
      <w:pPr>
        <w:jc w:val="right"/>
      </w:pPr>
      <w:r>
        <w:t>import os</w:t>
      </w:r>
    </w:p>
    <w:p>
      <w:pPr>
        <w:jc w:val="right"/>
      </w:pPr>
      <w:r>
        <w:t>import re</w:t>
      </w:r>
    </w:p>
    <w:p>
      <w:pPr>
        <w:jc w:val="right"/>
      </w:pPr>
      <w:r>
        <w:t>import pandas as pd</w:t>
      </w:r>
    </w:p>
    <w:p>
      <w:pPr>
        <w:jc w:val="right"/>
      </w:pPr>
      <w:r>
        <w:t>from collections import Counter</w:t>
      </w:r>
    </w:p>
    <w:p>
      <w:pPr>
        <w:jc w:val="right"/>
      </w:pPr>
      <w:r>
        <w:t>from sklearn.feature_extraction.text import TfidfVectorizer</w:t>
      </w:r>
    </w:p>
    <w:p>
      <w:pPr>
        <w:jc w:val="right"/>
      </w:pPr>
      <w:r>
        <w:t>from dotenv import load_dotenv</w:t>
      </w:r>
    </w:p>
    <w:p>
      <w:pPr>
        <w:jc w:val="right"/>
      </w:pPr>
      <w:r>
        <w:t># Load environment variables</w:t>
      </w:r>
    </w:p>
    <w:p>
      <w:pPr>
        <w:jc w:val="right"/>
      </w:pPr>
      <w:r>
        <w:t>load_dotenv()</w:t>
      </w:r>
    </w:p>
    <w:p>
      <w:pPr>
        <w:jc w:val="right"/>
      </w:pPr>
      <w:r>
        <w:t># Initialize Reddit API</w:t>
      </w:r>
    </w:p>
    <w:p>
      <w:pPr>
        <w:jc w:val="right"/>
      </w:pPr>
      <w:r>
        <w:t>reddit = praw.Reddit(</w:t>
      </w:r>
    </w:p>
    <w:p>
      <w:pPr>
        <w:jc w:val="right"/>
      </w:pPr>
      <w:r>
        <w:t>client_id=os.getenv("REDDIT_CLIENT_ID"),</w:t>
      </w:r>
    </w:p>
    <w:p>
      <w:pPr>
        <w:jc w:val="right"/>
      </w:pPr>
      <w:r>
        <w:t>client_secret=os.getenv("REDDIT_CLIENT_SECRET"),</w:t>
      </w:r>
    </w:p>
    <w:p>
      <w:pPr>
        <w:jc w:val="right"/>
      </w:pPr>
      <w:r>
        <w:t>user_agent=os.getenv("REDDIT_USER_AGENT"),</w:t>
      </w:r>
    </w:p>
    <w:p>
      <w:pPr>
        <w:jc w:val="right"/>
      </w:pPr>
      <w:r>
        <w:t>)</w:t>
      </w:r>
    </w:p>
    <w:p>
      <w:pPr>
        <w:jc w:val="right"/>
      </w:pPr>
      <w:r>
        <w:t>print("Reddit API initialized. Read-only mode:", reddit.read_only)</w:t>
      </w:r>
    </w:p>
    <w:p>
      <w:pPr>
        <w:jc w:val="right"/>
      </w:pPr>
      <w:r>
        <w:t># Define stopwords</w:t>
      </w:r>
    </w:p>
    <w:p>
      <w:pPr>
        <w:jc w:val="right"/>
      </w:pPr>
      <w:r>
        <w:t>STOPWORDS = set([</w:t>
      </w:r>
    </w:p>
    <w:p>
      <w:pPr>
        <w:jc w:val="right"/>
      </w:pPr>
      <w:r>
        <w:t>"and", "or", "the", "is", "in", "to", "a", "of", "on", "for", "with", "it", "as", "at", "this", "that",</w:t>
      </w:r>
    </w:p>
    <w:p>
      <w:pPr>
        <w:jc w:val="right"/>
      </w:pPr>
      <w:r>
        <w:t>"an", "be", "are", "by", "was", "were", "from", "has", "have", "had", "but", "not", "you", "we", "they", "he", "she", "i", "me", "my"</w:t>
      </w:r>
    </w:p>
    <w:p>
      <w:pPr>
        <w:jc w:val="right"/>
      </w:pPr>
      <w:r>
        <w:t>])</w:t>
      </w:r>
    </w:p>
    <w:p>
      <w:pPr>
        <w:jc w:val="right"/>
      </w:pPr>
      <w:r>
        <w:t># Function to clean text (remove emojis, stopwords, special characters)</w:t>
      </w:r>
    </w:p>
    <w:p>
      <w:pPr>
        <w:jc w:val="right"/>
      </w:pPr>
      <w:r>
        <w:t>def clean_text(text):</w:t>
      </w:r>
    </w:p>
    <w:p>
      <w:pPr>
        <w:jc w:val="right"/>
      </w:pPr>
      <w:r>
        <w:t>text = re.sub(r"[^\w\s]", "", text)</w:t>
      </w:r>
    </w:p>
    <w:p>
      <w:pPr>
        <w:jc w:val="right"/>
      </w:pPr>
      <w:r>
        <w:t>text = text.lower()</w:t>
      </w:r>
    </w:p>
    <w:p>
      <w:pPr>
        <w:jc w:val="right"/>
      </w:pPr>
      <w:r>
        <w:t>words = text.split()</w:t>
      </w:r>
    </w:p>
    <w:p>
      <w:pPr>
        <w:jc w:val="right"/>
      </w:pPr>
      <w:r>
        <w:t>filtered_words = [word for word in words if word not in STOPWORDS]</w:t>
      </w:r>
    </w:p>
    <w:p>
      <w:pPr>
        <w:jc w:val="right"/>
      </w:pPr>
      <w:r>
        <w:t>return " ".join(filtered_words)</w:t>
      </w:r>
    </w:p>
    <w:p>
      <w:pPr>
        <w:jc w:val="right"/>
      </w:pPr>
      <w:r>
        <w:t># Function to search Reddit and save results to Excel</w:t>
      </w:r>
    </w:p>
    <w:p>
      <w:pPr>
        <w:jc w:val="right"/>
      </w:pPr>
      <w:r>
        <w:t>def search_reddit_to_excel(subreddit, query, limit, output_file="reddit_results.xlsx"):</w:t>
      </w:r>
    </w:p>
    <w:p>
      <w:pPr>
        <w:jc w:val="right"/>
      </w:pPr>
      <w:r>
        <w:t>try:</w:t>
      </w:r>
    </w:p>
    <w:p>
      <w:pPr>
        <w:jc w:val="right"/>
      </w:pPr>
      <w:r>
        <w:t>print(f"Searching Reddit for '{query}' in r/{subreddit}...")</w:t>
      </w:r>
    </w:p>
    <w:p>
      <w:pPr>
        <w:jc w:val="right"/>
      </w:pPr>
      <w:r>
        <w:t>results = reddit.subreddit(subreddit).search(</w:t>
      </w:r>
    </w:p>
    <w:p>
      <w:pPr>
        <w:jc w:val="right"/>
      </w:pPr>
      <w:r>
        <w:t>query=query,</w:t>
      </w:r>
    </w:p>
    <w:p>
      <w:pPr>
        <w:jc w:val="right"/>
      </w:pPr>
      <w:r>
        <w:t>limit=limit,</w:t>
      </w:r>
    </w:p>
    <w:p>
      <w:pPr>
        <w:jc w:val="right"/>
      </w:pPr>
      <w:r>
        <w:t>sort="hot",</w:t>
      </w:r>
    </w:p>
    <w:p>
      <w:pPr>
        <w:jc w:val="right"/>
      </w:pPr>
      <w:r>
        <w:t>time_filter="month"</w:t>
      </w:r>
    </w:p>
    <w:p>
      <w:pPr>
        <w:jc w:val="right"/>
      </w:pPr>
      <w:r>
        <w:t>)</w:t>
      </w:r>
    </w:p>
    <w:p>
      <w:pPr>
        <w:jc w:val="right"/>
      </w:pPr>
      <w:r>
        <w:t>data = []</w:t>
      </w:r>
    </w:p>
    <w:p>
      <w:pPr>
        <w:jc w:val="right"/>
      </w:pPr>
      <w:r>
        <w:t>for post in results:</w:t>
      </w:r>
    </w:p>
    <w:p>
      <w:pPr>
        <w:jc w:val="right"/>
      </w:pPr>
      <w:r>
        <w:t>data.append({</w:t>
      </w:r>
    </w:p>
    <w:p>
      <w:pPr>
        <w:jc w:val="right"/>
      </w:pPr>
      <w:r>
        <w:t>"Title": post.title,</w:t>
      </w:r>
    </w:p>
    <w:p>
      <w:pPr>
        <w:jc w:val="right"/>
      </w:pPr>
      <w:r>
        <w:t>"Body": post.selftext,</w:t>
      </w:r>
    </w:p>
    <w:p>
      <w:pPr>
        <w:jc w:val="right"/>
      </w:pPr>
      <w:r>
        <w:t>"Reddit Post URL": f"https://reddit.com{post.permalink}",</w:t>
      </w:r>
    </w:p>
    <w:p>
      <w:pPr>
        <w:jc w:val="right"/>
      </w:pPr>
      <w:r>
        <w:t>"Score": post.score,</w:t>
      </w:r>
    </w:p>
    <w:p>
      <w:pPr>
        <w:jc w:val="right"/>
      </w:pPr>
      <w:r>
        <w:t>"Comments": post.num_comments,</w:t>
      </w:r>
    </w:p>
    <w:p>
      <w:pPr>
        <w:jc w:val="right"/>
      </w:pPr>
      <w:r>
        <w:t>"Subreddit": post.subreddit.display_name,</w:t>
      </w:r>
    </w:p>
    <w:p>
      <w:pPr>
        <w:jc w:val="right"/>
      </w:pPr>
      <w:r>
        <w:t>})</w:t>
      </w:r>
    </w:p>
    <w:p>
      <w:pPr>
        <w:jc w:val="right"/>
      </w:pPr>
      <w:r>
        <w:t>if data:</w:t>
      </w:r>
    </w:p>
    <w:p>
      <w:pPr>
        <w:jc w:val="right"/>
      </w:pPr>
      <w:r>
        <w:t>df = pd.DataFrame(data)</w:t>
      </w:r>
    </w:p>
    <w:p>
      <w:pPr>
        <w:jc w:val="right"/>
      </w:pPr>
      <w:r>
        <w:t>df.to_excel(output_file, index=False)</w:t>
      </w:r>
    </w:p>
    <w:p>
      <w:pPr>
        <w:jc w:val="right"/>
      </w:pPr>
      <w:r>
        <w:t>print(f"Results saved to {output_file}")</w:t>
      </w:r>
    </w:p>
    <w:p>
      <w:pPr>
        <w:jc w:val="right"/>
      </w:pPr>
      <w:r>
        <w:t>else:</w:t>
      </w:r>
    </w:p>
    <w:p>
      <w:pPr>
        <w:jc w:val="right"/>
      </w:pPr>
      <w:r>
        <w:t>print(f"No results found for '{query}' in r/{subreddit}")</w:t>
      </w:r>
    </w:p>
    <w:p>
      <w:pPr>
        <w:jc w:val="right"/>
      </w:pPr>
      <w:r>
        <w:t>except Exception as e:</w:t>
      </w:r>
    </w:p>
    <w:p>
      <w:pPr>
        <w:jc w:val="right"/>
      </w:pPr>
      <w:r>
        <w:t>print(f"An error occurred: {e}")</w:t>
      </w:r>
    </w:p>
    <w:p>
      <w:pPr>
        <w:jc w:val="right"/>
      </w:pPr>
      <w:r>
        <w:t>raise</w:t>
      </w:r>
    </w:p>
    <w:p>
      <w:pPr>
        <w:jc w:val="right"/>
      </w:pPr>
      <w:r>
        <w:t># Function to calculate TF-IDF</w:t>
      </w:r>
    </w:p>
    <w:p>
      <w:pPr>
        <w:jc w:val="right"/>
      </w:pPr>
      <w:r>
        <w:t>def calculate_tfidf(input_file="reddit_results.xlsx", query="Funny cats"):</w:t>
      </w:r>
    </w:p>
    <w:p>
      <w:pPr>
        <w:jc w:val="right"/>
      </w:pPr>
      <w:r>
        <w:t>try:</w:t>
      </w:r>
    </w:p>
    <w:p>
      <w:pPr>
        <w:jc w:val="right"/>
      </w:pPr>
      <w:r>
        <w:t>df = pd.read_excel(input_file)</w:t>
      </w:r>
    </w:p>
    <w:p>
      <w:pPr>
        <w:jc w:val="right"/>
      </w:pPr>
      <w:r>
        <w:t>df["Content"] = df["Title"].astype(str) + " " + df["Body"].astype(str)</w:t>
      </w:r>
    </w:p>
    <w:p>
      <w:pPr>
        <w:jc w:val="right"/>
      </w:pPr>
      <w:r>
        <w:t>cleaned_content = df["Content"].apply(clean_text)</w:t>
      </w:r>
    </w:p>
    <w:p>
      <w:pPr>
        <w:jc w:val="right"/>
      </w:pPr>
      <w:r>
        <w:t>vectorizer = TfidfVectorizer()</w:t>
      </w:r>
    </w:p>
    <w:p>
      <w:pPr>
        <w:jc w:val="right"/>
      </w:pPr>
      <w:r>
        <w:t>tfidf_matrix = vectorizer.fit_transform(cleaned_content)</w:t>
      </w:r>
    </w:p>
    <w:p>
      <w:pPr>
        <w:jc w:val="right"/>
      </w:pPr>
      <w:r>
        <w:t>terms = vectorizer.get_feature_names_out()</w:t>
      </w:r>
    </w:p>
    <w:p>
      <w:pPr>
        <w:jc w:val="right"/>
      </w:pPr>
      <w:r>
        <w:t>query_terms = clean_text(query).split()</w:t>
      </w:r>
    </w:p>
    <w:p>
      <w:pPr>
        <w:jc w:val="right"/>
      </w:pPr>
      <w:r>
        <w:t>print("\nTF-IDF Scores for Query Terms:")</w:t>
      </w:r>
    </w:p>
    <w:p>
      <w:pPr>
        <w:jc w:val="right"/>
      </w:pPr>
      <w:r>
        <w:t>for term in query_terms:</w:t>
      </w:r>
    </w:p>
    <w:p>
      <w:pPr>
        <w:jc w:val="right"/>
      </w:pPr>
      <w:r>
        <w:t>if term in terms:</w:t>
      </w:r>
    </w:p>
    <w:p>
      <w:pPr>
        <w:jc w:val="right"/>
      </w:pPr>
      <w:r>
        <w:t>term_index = vectorizer.vocabulary_.get(term)</w:t>
      </w:r>
    </w:p>
    <w:p>
      <w:pPr>
        <w:jc w:val="right"/>
      </w:pPr>
      <w:r>
        <w:t>tfidf_score = tfidf_matrix[:, term_index].toarray().sum()</w:t>
      </w:r>
    </w:p>
    <w:p>
      <w:pPr>
        <w:jc w:val="right"/>
      </w:pPr>
      <w:r>
        <w:t>print(f"{term}: {tfidf_score}")</w:t>
      </w:r>
    </w:p>
    <w:p>
      <w:pPr>
        <w:jc w:val="right"/>
      </w:pPr>
      <w:r>
        <w:t>else:</w:t>
      </w:r>
    </w:p>
    <w:p>
      <w:pPr>
        <w:jc w:val="right"/>
      </w:pPr>
      <w:r>
        <w:t>print(f"{term}: Not found in the results.")</w:t>
      </w:r>
    </w:p>
    <w:p>
      <w:pPr>
        <w:jc w:val="right"/>
      </w:pPr>
      <w:r>
        <w:t>return vectorizer, tfidf_matrix</w:t>
      </w:r>
    </w:p>
    <w:p>
      <w:pPr>
        <w:jc w:val="right"/>
      </w:pPr>
      <w:r>
        <w:t>except Exception as e:</w:t>
      </w:r>
    </w:p>
    <w:p>
      <w:pPr>
        <w:jc w:val="right"/>
      </w:pPr>
      <w:r>
        <w:t>print(f"An error occurred while calculating TF-IDF: {e}")</w:t>
      </w:r>
    </w:p>
    <w:p>
      <w:pPr>
        <w:jc w:val="right"/>
      </w:pPr>
      <w:r>
        <w:t>raise</w:t>
      </w:r>
    </w:p>
    <w:p>
      <w:pPr>
        <w:jc w:val="right"/>
      </w:pPr>
      <w:r>
        <w:t># Function to calculate PageRank</w:t>
      </w:r>
    </w:p>
    <w:p>
      <w:pPr>
        <w:jc w:val="right"/>
      </w:pPr>
      <w:r>
        <w:t>def calculate_pagerank(input_file="reddit_results.xlsx", output_file="ranked_results.xlsx"):</w:t>
      </w:r>
    </w:p>
    <w:p>
      <w:pPr>
        <w:jc w:val="right"/>
      </w:pPr>
      <w:r>
        <w:t>try:</w:t>
      </w:r>
    </w:p>
    <w:p>
      <w:pPr>
        <w:jc w:val="right"/>
      </w:pPr>
      <w:r>
        <w:t>df = pd.read_excel(input_file)</w:t>
      </w:r>
    </w:p>
    <w:p>
      <w:pPr>
        <w:jc w:val="right"/>
      </w:pPr>
      <w:r>
        <w:t>df["Relevance"] = df["Score"]  # Assuming relevance is based on the score</w:t>
      </w:r>
    </w:p>
    <w:p>
      <w:pPr>
        <w:jc w:val="right"/>
      </w:pPr>
      <w:r>
        <w:t># Normalize engagement scores</w:t>
      </w:r>
    </w:p>
    <w:p>
      <w:pPr>
        <w:jc w:val="right"/>
      </w:pPr>
      <w:r>
        <w:t>total_upvotes = df["Score"].sum() or 1</w:t>
      </w:r>
    </w:p>
    <w:p>
      <w:pPr>
        <w:jc w:val="right"/>
      </w:pPr>
      <w:r>
        <w:t>total_comments = df["Comments"].sum() or 1</w:t>
      </w:r>
    </w:p>
    <w:p>
      <w:pPr>
        <w:jc w:val="right"/>
      </w:pPr>
      <w:r>
        <w:t>df["Engagement Score"] = (</w:t>
      </w:r>
    </w:p>
    <w:p>
      <w:pPr>
        <w:jc w:val="right"/>
      </w:pPr>
      <w:r>
        <w:t>0.7 * df["Score"] / total_upvotes + 0.3 * df["Comments"] / total_comments</w:t>
      </w:r>
    </w:p>
    <w:p>
      <w:pPr>
        <w:jc w:val="right"/>
      </w:pPr>
      <w:r>
        <w:t>)</w:t>
      </w:r>
    </w:p>
    <w:p>
      <w:pPr>
        <w:jc w:val="right"/>
      </w:pPr>
      <w:r>
        <w:t># Combine relevance and engagement</w:t>
      </w:r>
    </w:p>
    <w:p>
      <w:pPr>
        <w:jc w:val="right"/>
      </w:pPr>
      <w:r>
        <w:t>df["PageRank"] = 0.7 * df["Relevance"] + 0.3 * df["Engagement Score"]</w:t>
      </w:r>
    </w:p>
    <w:p>
      <w:pPr>
        <w:jc w:val="right"/>
      </w:pPr>
      <w:r>
        <w:t># Rank posts</w:t>
      </w:r>
    </w:p>
    <w:p>
      <w:pPr>
        <w:jc w:val="right"/>
      </w:pPr>
      <w:r>
        <w:t>ranked_df = df.sort_values(by="PageRank", ascending=False)</w:t>
      </w:r>
    </w:p>
    <w:p>
      <w:pPr>
        <w:jc w:val="right"/>
      </w:pPr>
      <w:r>
        <w:t># Save ranked results</w:t>
      </w:r>
    </w:p>
    <w:p>
      <w:pPr>
        <w:jc w:val="right"/>
      </w:pPr>
      <w:r>
        <w:t>ranked_df.to_excel(output_file, index=False)</w:t>
      </w:r>
    </w:p>
    <w:p>
      <w:pPr>
        <w:jc w:val="right"/>
      </w:pPr>
      <w:r>
        <w:t>print(f"Ranked results saved to '{output_file}'")</w:t>
      </w:r>
    </w:p>
    <w:p>
      <w:pPr>
        <w:jc w:val="right"/>
      </w:pPr>
      <w:r>
        <w:t>except Exception as e:</w:t>
      </w:r>
    </w:p>
    <w:p>
      <w:pPr>
        <w:jc w:val="right"/>
      </w:pPr>
      <w:r>
        <w:t>print(f"An error occurred while calculating PageRank: {e}")</w:t>
      </w:r>
    </w:p>
    <w:p>
      <w:pPr>
        <w:jc w:val="right"/>
      </w:pPr>
      <w:r>
        <w:t>raise</w:t>
      </w:r>
    </w:p>
    <w:p>
      <w:pPr>
        <w:jc w:val="right"/>
      </w:pPr>
      <w:r>
        <w:t># Main script</w:t>
      </w:r>
    </w:p>
    <w:p>
      <w:pPr>
        <w:jc w:val="right"/>
      </w:pPr>
      <w:r>
        <w:t>if __name__ == "__main__":</w:t>
      </w:r>
    </w:p>
    <w:p>
      <w:pPr>
        <w:jc w:val="right"/>
      </w:pPr>
      <w:r>
        <w:t>try:</w:t>
      </w:r>
    </w:p>
    <w:p>
      <w:pPr>
        <w:jc w:val="right"/>
      </w:pPr>
      <w:r>
        <w:t>search_reddit_to_excel("all", "Funny cats", limit=1000)</w:t>
      </w:r>
    </w:p>
    <w:p>
      <w:pPr>
        <w:jc w:val="right"/>
      </w:pPr>
      <w:r>
        <w:t>except Exception as e:</w:t>
      </w:r>
    </w:p>
    <w:p>
      <w:pPr>
        <w:jc w:val="right"/>
      </w:pPr>
      <w:r>
        <w:t>print(f"Error during Reddit search: {e}")</w:t>
      </w:r>
    </w:p>
    <w:p>
      <w:pPr>
        <w:jc w:val="right"/>
      </w:pPr>
      <w:r>
        <w:t>try:</w:t>
      </w:r>
    </w:p>
    <w:p>
      <w:pPr>
        <w:jc w:val="right"/>
      </w:pPr>
      <w:r>
        <w:t>calculate_tfidf(query="Funny cats")</w:t>
      </w:r>
    </w:p>
    <w:p>
      <w:pPr>
        <w:jc w:val="right"/>
      </w:pPr>
      <w:r>
        <w:t>except Exception as e:</w:t>
      </w:r>
    </w:p>
    <w:p>
      <w:pPr>
        <w:jc w:val="right"/>
      </w:pPr>
      <w:r>
        <w:t>print(f"Error during TF-IDF calculation: {e}")</w:t>
      </w:r>
    </w:p>
    <w:p>
      <w:pPr>
        <w:jc w:val="right"/>
      </w:pPr>
      <w:r>
        <w:t>try:</w:t>
      </w:r>
    </w:p>
    <w:p>
      <w:pPr>
        <w:jc w:val="right"/>
      </w:pPr>
      <w:r>
        <w:t>calculate_pagerank()</w:t>
      </w:r>
    </w:p>
    <w:p>
      <w:pPr>
        <w:jc w:val="right"/>
      </w:pPr>
      <w:r>
        <w:t>except Exception as e:</w:t>
      </w:r>
    </w:p>
    <w:p>
      <w:pPr>
        <w:jc w:val="right"/>
      </w:pPr>
      <w:r>
        <w:t>print(f"Error during PageRank calculation: {e}")</w:t>
      </w:r>
    </w:p>
    <w:p>
      <w:pPr>
        <w:jc w:val="right"/>
      </w:pPr>
      <w:r>
        <w:rPr>
          <w:b/>
          <w:color w:val="FF4500"/>
        </w:rPr>
        <w:t>4. רשמו טכנולוגיות שונות מעניינות שהשתמשתם בהם בפרויקט</w:t>
      </w:r>
    </w:p>
    <w:p>
      <w:pPr>
        <w:jc w:val="right"/>
      </w:pPr>
      <w:r>
        <w:t>PRAW (Python Reddit API Wrapper)</w:t>
      </w:r>
    </w:p>
    <w:p>
      <w:pPr>
        <w:jc w:val="right"/>
      </w:pPr>
      <w:r>
        <w:t>ספרייה זו מאפשרת גישה ל-Reddit API, השתמשנו בה כדי לשלוף פוסטים מ-Reddit על פי מילות מפתח ותנאים מוגדרים מראש.</w:t>
      </w:r>
    </w:p>
    <w:p>
      <w:pPr>
        <w:jc w:val="right"/>
      </w:pPr>
      <w:r>
        <w:t>dotenv</w:t>
      </w:r>
    </w:p>
    <w:p>
      <w:pPr>
        <w:jc w:val="right"/>
      </w:pPr>
      <w:r>
        <w:t>כלי זה עוזר לטעון משתני סביבה מקובץ .env. הוא שימושי כדי להגן על המידע הרגיש כמו מזהים וסיסמאות של ה-API ולאפשר שינוי קל של ההגדרות הסביבתיות.</w:t>
      </w:r>
    </w:p>
    <w:p>
      <w:pPr>
        <w:jc w:val="right"/>
      </w:pPr>
      <w:r>
        <w:t>pandas</w:t>
      </w:r>
    </w:p>
    <w:p>
      <w:pPr>
        <w:jc w:val="right"/>
      </w:pPr>
      <w:r>
        <w:t>ספרייה זו משמשת לניתוח וניהול נתונים ביעילות. בקוד שלנו, השתמשנו ב-pandas כדי ליצור DataFrame של התוצאות ולבצע חישובים ודירוגים שונים על פי נתוני המעורבות של הפוסטים.</w:t>
      </w:r>
    </w:p>
    <w:p>
      <w:pPr>
        <w:jc w:val="right"/>
      </w:pPr>
      <w:r>
        <w:t>NLTK (Natural Language Toolkit)</w:t>
      </w:r>
    </w:p>
    <w:p>
      <w:pPr>
        <w:jc w:val="right"/>
      </w:pPr>
      <w:r>
        <w:t>השתמשנו ב-PorterStemmer מתוך ה-NLTK כדי לבצע סטמינג למילים בטקסטים.</w:t>
      </w:r>
    </w:p>
    <w:p>
      <w:pPr>
        <w:jc w:val="right"/>
      </w:pPr>
      <w:r>
        <w:t>re (Regular Expressions)</w:t>
      </w:r>
    </w:p>
    <w:p>
      <w:pPr>
        <w:jc w:val="right"/>
      </w:pPr>
      <w:r>
        <w:t>ספרייה זו מאפשרת עבודה עם ביטויים רגולריים כדי לבצע ניקוי של הטקסטים על ידי הסרת תווים מיוחדים והמרת הטקסט לאותיות קטנות.</w:t>
      </w:r>
    </w:p>
    <w:p>
      <w:pPr>
        <w:jc w:val="right"/>
      </w:pPr>
      <w:r>
        <w:rPr>
          <w:b/>
          <w:color w:val="FF4500"/>
        </w:rPr>
        <w:t>5.</w:t>
      </w:r>
    </w:p>
    <w:p>
      <w:pPr>
        <w:jc w:val="right"/>
      </w:pPr>
      <w:r>
        <w:t>כמה זמן רצו השאילתות שלכם?</w:t>
      </w:r>
    </w:p>
    <w:p>
      <w:pPr>
        <w:jc w:val="right"/>
      </w:pPr>
      <w:r>
        <w:t>כל עוד מבקשים כמות מוגבלת של קבצים (לדוגמא: 20) זמן ריצת השאילתה נע בין 0.50 ל-0.8 שניות, תלוי בעומס על ה-API באותו רגע ומורכבות השאילתה ששלחנו.</w:t>
      </w:r>
    </w:p>
    <w:p>
      <w:pPr>
        <w:jc w:val="right"/>
      </w:pPr>
      <w:r>
        <w:t>נוסף על כך מתבצע חישוב TFIDF שתלוי בזמן עיבוד המעבד של המחשב ולוקח בין 0.1 ל-0.2. שימוש במטמון יכול לשפר זמן זה במידה ומשתמשים בשאילתות אשר חוזרות על עצמן.</w:t>
      </w:r>
    </w:p>
    <w:p>
      <w:pPr>
        <w:jc w:val="right"/>
      </w:pPr>
      <w:r>
        <w:t>כאשר מבקשים כמויות גדולות ובנוסף עליהם מבצעים חישוב ודירוג פוסטים על פי פופולריות ומעורבות, זמן הריצה עלול להיות גבוה יותר ולהגיע לכ-3 שניות.</w:t>
      </w:r>
    </w:p>
    <w:p>
      <w:pPr>
        <w:jc w:val="right"/>
      </w:pPr>
      <w:r>
        <w:rPr>
          <w:b/>
          <w:color w:val="FF4500"/>
        </w:rPr>
        <w:t>6.</w:t>
      </w:r>
    </w:p>
    <w:p>
      <w:pPr>
        <w:jc w:val="right"/>
      </w:pPr>
      <w:r>
        <w:t>בנו inverted index  ל- 15 המילים הנפוצות שחזרו (מספיק להתיחס ל -20 הדפים הראשונים שחזרו).</w:t>
      </w:r>
    </w:p>
    <w:p>
      <w:pPr>
        <w:jc w:val="right"/>
      </w:pPr>
      <w:r>
        <w:t>Query:The hottest posts about cats from the past month</w:t>
      </w:r>
    </w:p>
    <w:p>
      <w:pPr>
        <w:jc w:val="right"/>
      </w:pPr>
      <w:r>
        <w:t>INVERTED INDEX:</w:t>
      </w:r>
    </w:p>
    <w:p>
      <w:pPr>
        <w:jc w:val="right"/>
      </w:pPr>
      <w:r>
        <w:t>word</w:t>
        <w:tab/>
        <w:t>posts</w:t>
      </w:r>
    </w:p>
    <w:p>
      <w:pPr>
        <w:jc w:val="right"/>
      </w:pPr>
      <w:r>
        <w:t>like</w:t>
        <w:tab/>
        <w:t>25,44,48,56,59,60,65,66,69,72,73,75,77,84,89,90,92,94,95,97,99,100,101,103,104,108,109,110,111,114,115,121,122,124,126,127,128,129,132,135,136,137,140,144,146,147,151,153,155,156,158,160,163,165,166,167,168,169,170,171,172,174,175,177,178,179,182,183,187,189,191,192,193,195,198,199,201,202,204,205,206,207,208,209,211,212,213,215,216,218,219,224,225,227,228,229,230,232,233,234,235,237,238,239,240,241,243,244,245,246,247,248,249</w:t>
      </w:r>
    </w:p>
    <w:p>
      <w:pPr>
        <w:jc w:val="right"/>
      </w:pPr>
      <w:r>
        <w:t>so</w:t>
        <w:tab/>
        <w:t>5,24,36,42,47,51,54,55,56,58,59,60,63,66,72,75,77,83,89,90,92,93,94,95,97,98,99,100,101,102,103,104,107,111,113,115,121,122,124,125,126,127,129,132,133,135,137,138,140,142,143,144,145,146,148,150,151,153,155,156,158,163,164,165,166,167,168,169,170,171,172,173,174,175,176,177,178,179,181,182,183,187,189,192,193,195,197,198,199,200,201,202,203,204,206,208,209,211,212,213,215,216,217,218,219,220,224,225,226,227,228,229,230,231,232,233,234,237,238,239,240,241,242,243,244,245,246,247,248,249</w:t>
      </w:r>
    </w:p>
    <w:p>
      <w:pPr>
        <w:jc w:val="right"/>
      </w:pPr>
      <w:r>
        <w:t>just</w:t>
        <w:tab/>
        <w:t>18,24,27,39,41,43,51,52,54,57,58,61,62,63,66,71,72,73,75,77,84,85,88,89,90,93,95,97,98,99,100,101,103,107,109,113,121,123,124,125,126,127,128,129,132,134,135,137,140,142,143,144,145,146,147,151,153,155,156,158,163,165,166,167,168,169,170,171,174,175,176,177,178,179,181,182,183,186,187,188,189,191,192,193,194,195,197,198,199,201,202,204,208,209,213,215,216,217,218,219,224,225,226,227,228,229,230,231,233,234,235,237,238,239,240,241,243,244,245,246,247,248,249</w:t>
      </w:r>
    </w:p>
    <w:p>
      <w:pPr>
        <w:jc w:val="right"/>
      </w:pPr>
      <w:r>
        <w:t>her</w:t>
        <w:tab/>
        <w:t>21,39,44,53,57,59,64,71,75,84,93,95,97,101,102,103,110,113,127,129,134,135,144,145,146,148,150,153,155,165,169,170,172,173,174,178,179,184,197,199,202,204,205,206,209,217,218,219,224,228,230,232,233,235,238,239,241,243,244,245,246,248,249</w:t>
      </w:r>
    </w:p>
    <w:p>
      <w:pPr>
        <w:jc w:val="right"/>
      </w:pPr>
      <w:r>
        <w:t>cat</w:t>
        <w:tab/>
        <w:t>4,6,7,8,9,10,12,13,14,15,17,18,19,20,21,22,24,25,26,27,30,31,32,34,37,38,39,40,41,44,45,46,47,49,50,52,53,54,55,56,57,58,59,61,62,63,65,66,69,70,71,72,73,74,75,77,78,83,85,86,87,88,90,92,93,94,95,96,97,99,100,101,102,103,104,105,107,109,110,112,113,114,117,122,123,124,125,126,127,128,129,130,132,133,136,137,139,140,142,143,144,145,146,148,149,151,152,153,154,155,156,158,161,163,164,165,166,167,168,169,171,172,173,174,175,176,177,179,180,181,183,184,185,186,187,188,191,192,193,194,196,197,198,199,200,201,202,203,205,206,207,209,210,212,213,217,219,220,224,225,226,227,229,231,232,233,234,237,238,239,240,241,242,243,244,245,246,249</w:t>
      </w:r>
    </w:p>
    <w:p>
      <w:pPr>
        <w:jc w:val="right"/>
      </w:pPr>
      <w:r>
        <w:t>im</w:t>
        <w:tab/>
        <w:t>19,38,48,49,59,61,66,77,92,93,95,98,100,102,103,104,106,108,109,115,117,118,121,124,125,126,128,129,132,135,138,140,143,144,148,150,151,155,156,158,160,163,165,166,167,168,169,170,171,175,176,177,178,179,181,182,183,187,188,192,193,194,195,198,199,201,202,206,209,211,213,215,216,218,219,223,224,225,226,227,229,230,231,232,233,235,237,238,243,244,245,246,247,248,249</w:t>
      </w:r>
    </w:p>
    <w:p>
      <w:pPr>
        <w:jc w:val="right"/>
      </w:pPr>
      <w:r>
        <w:t>if</w:t>
        <w:tab/>
        <w:t>19,25,48,52,54,59,66,71,75,77,80,84,85,87,93,95,98,99,100,101,103,107,108,109,110,115,121,122,124,125,126,128,132,134,135,138,140,142,143,144,146,147,148,150,151,153,156,158,160,163,164,165,166,167,168,169,170,171,174,175,177,178,179,181,182,183,186,187,192,193,194,197,198,199,201,202,204,206,207,208,209,213,215,216,218,219,224,225,226,227,228,229,230,232,233,234,235,237,238,239,240,241,242,243,244,245,246,247,248,249</w:t>
      </w:r>
    </w:p>
    <w:p>
      <w:pPr>
        <w:jc w:val="right"/>
      </w:pPr>
      <w:r>
        <w:t>its</w:t>
        <w:tab/>
        <w:t>24,42,52,53,55,57,58,62,63,69,70,73,75,84,85,89,90,92,93,94,95,99,100,101,103,108,109,112,114,115,118,122,123,124,125,131,132,134,135,137,145,146,148,151,153,155,156,164,165,167,170,171,172,174,175,177,178,179,182,187,192,193,194,197,198,199,200,201,202,204,206,207,208,209,211,212,213,216,217,219,224,225,226,227,228,229,230,231,233,234,235,237,238,240,243,244,245,246,248,249</w:t>
      </w:r>
    </w:p>
    <w:p>
      <w:pPr>
        <w:jc w:val="right"/>
      </w:pPr>
      <w:r>
        <w:t>all</w:t>
        <w:tab/>
        <w:t>19,25,44,54,57,59,65,89,92,93,94,95,101,103,107,114,121,122,124,129,132,133,134,135,140,142,143,144,146,150,151,153,156,158,160,163,165,166,167,170,171,173,174,175,177,178,179,182,183,184,187,189,192,193,197,198,199,200,201,202,204,207,208,209,212,213,215,216,217,218,219,223,224,225,226,228,229,230,233,235,237,238,239,240,241,243,244,245,246,247,249</w:t>
      </w:r>
    </w:p>
    <w:p>
      <w:pPr>
        <w:jc w:val="right"/>
      </w:pPr>
      <w:r>
        <w:t>about</w:t>
        <w:tab/>
        <w:t>19,28,52,57,58,59,60,63,66,77,84,89,92,94,95,97,99,100,101,102,103,108,109,110,114,117,118,121,122,124,128,129,132,133,134,135,137,138,140,142,144,145,146,150,151,153,155,156,163,165,166,167,170,171,173,174,175,179,181,182,183,187,189,192,193,197,198,199,201,202,204,206,208,211,213,216,217,218,219,224,225,227,229,230,233,235,237,238,239,240,241,243,244,245,246,247,248,249</w:t>
      </w:r>
    </w:p>
    <w:p>
      <w:pPr>
        <w:jc w:val="right"/>
      </w:pPr>
      <w:r>
        <w:t>when</w:t>
        <w:tab/>
        <w:t>25,50,52,73,77,85,89,90,92,93,95,99,101,103,104,107,109,110,113,124,127,129,132,134,140,142,144,145,150,151,153,155,163,165,166,167,168,169,170,171,174,175,178,179,180,182,183,186,187,189,193,197,198,199,200,201,202,207,208,209,211,212,213,216,218,219,220,224,225,227,229,230,233,234,235,237,238,240,242,243,244,245,246,248,249</w:t>
      </w:r>
    </w:p>
    <w:p>
      <w:pPr>
        <w:jc w:val="right"/>
      </w:pPr>
      <w:r>
        <w:t>funny</w:t>
        <w:tab/>
        <w:t>1,2,3,4,5,6,7,8,9,10,11,12,13,14,15,16,17,18,19,20,21,22,23,24,25,26,27,28,29,30,31,32,33,34,35,36,37,39,40,41,42,43,44,45,46,47,48,49,50,51,52,53,54,55,56,57,58,59,60,61,62,63,64,65,66,67,68,69,70,71,72,73,74,75,76,77,78,81,83,84,85,86,87,88,89,90,92,93,94,95,96,97,98,99,100,101,102,103,104,105,107,108,109,110,111,112,113,114,115,116,117,118,121,122,123,124,125,126,127,128,129,130,131,132,133,134,135,136,137,138,139,140,142,143,144,145,146,148,149,150,151,152,153,154,155,156,157,158,159,160,161,163,164,165,166,167,168,169,170,171,172,173,174,175,176,177,178,179,180,181,182,183,184,185,186,187,188,189,191,192,193,194,195,196,197,198,199,200,201,202,203,204,205,206,207,208,209,210,211,212,213,214,215,216,217,218,220,221,222,223,224,225,227,228,229,230,231,232,233,234,235,236,237,238,239,240,241,242,243,244,245,246,247,248,249</w:t>
      </w:r>
    </w:p>
    <w:p>
      <w:pPr>
        <w:jc w:val="right"/>
      </w:pPr>
      <w:r>
        <w:t>your</w:t>
        <w:tab/>
        <w:t>3,19,25,39,71,75,77,84,86,87,92,94,95,101,107,124,128,129,143,147,148,151,165,166,167,171,175,179,180,182,187,189,192,193,194,198,199,200,201,202,204,208,209,219,224,225,227,229,230,234,235,240,245,247,248</w:t>
      </w:r>
    </w:p>
    <w:p>
      <w:pPr>
        <w:jc w:val="right"/>
      </w:pPr>
      <w:r>
        <w:t>up</w:t>
        <w:tab/>
        <w:t>18,44,54,57,58,62,66,84,89,92,93,95,99,101,103,107,121,122,124,127,128,129,140,144,145,150,151,153,156,158,163,165,167,168,170,171,174,175,178,179,180,181,182,183,189,198,199,201,202,204,206,208,209,211,212,213,216,218,219,224,225,227,228,229,230,233,235,237,239,240,241,242,243,244,245,246,248,249</w:t>
      </w:r>
    </w:p>
    <w:p>
      <w:pPr>
        <w:jc w:val="right"/>
      </w:pPr>
      <w:r>
        <w:t>out</w:t>
        <w:tab/>
        <w:t>54,55,57,60,62,84,89,93,95,101,107,108,110,113,121,122,124,125,128,129,132,135,137,140,143,144,145,147,151,153,155,158,163,165,166,167,168,169,170,171,174,175,178,179,181,182,183,192,198,199,201,202,204,206,207,208,209,213,215,216,217,218,219,224,225,226,227,228,229,230,233,234,235,237,238,239,240,241,243,244,245,246,247,248,249</w:t>
      </w:r>
    </w:p>
    <w:p>
      <w:pPr>
        <w:jc w:val="right"/>
      </w:pPr>
      <w:r>
        <w:t>מאחר וקיבלנו המון תוצאות, נתייחס רק ל20 תוצאות הראשונות כנדרש:</w:t>
      </w:r>
    </w:p>
    <w:p>
      <w:pPr>
        <w:jc w:val="right"/>
      </w:pPr>
      <w:r>
        <w:t>INVERTED INDEX:</w:t>
      </w:r>
    </w:p>
    <w:p>
      <w:pPr>
        <w:jc w:val="right"/>
      </w:pPr>
      <w:r>
        <w:t>word</w:t>
        <w:tab/>
        <w:t>posts</w:t>
      </w:r>
    </w:p>
    <w:p>
      <w:pPr>
        <w:jc w:val="right"/>
      </w:pPr>
      <w:r>
        <w:t>like</w:t>
      </w:r>
    </w:p>
    <w:p>
      <w:pPr>
        <w:jc w:val="right"/>
      </w:pPr>
      <w:r>
        <w:t>so</w:t>
        <w:tab/>
        <w:t>5</w:t>
      </w:r>
    </w:p>
    <w:p>
      <w:pPr>
        <w:jc w:val="right"/>
      </w:pPr>
      <w:r>
        <w:t>just</w:t>
        <w:tab/>
        <w:t>18</w:t>
      </w:r>
    </w:p>
    <w:p>
      <w:pPr>
        <w:jc w:val="right"/>
      </w:pPr>
      <w:r>
        <w:t>her</w:t>
      </w:r>
    </w:p>
    <w:p>
      <w:pPr>
        <w:jc w:val="right"/>
      </w:pPr>
      <w:r>
        <w:t>cat</w:t>
        <w:tab/>
        <w:t>4,6,7,8,9,10,12,13,14,15,17,18,19,20</w:t>
      </w:r>
    </w:p>
    <w:p>
      <w:pPr>
        <w:jc w:val="right"/>
      </w:pPr>
      <w:r>
        <w:t>im</w:t>
        <w:tab/>
        <w:t>19</w:t>
      </w:r>
    </w:p>
    <w:p>
      <w:pPr>
        <w:jc w:val="right"/>
      </w:pPr>
      <w:r>
        <w:t>if</w:t>
        <w:tab/>
        <w:t>19</w:t>
      </w:r>
    </w:p>
    <w:p>
      <w:pPr>
        <w:jc w:val="right"/>
      </w:pPr>
      <w:r>
        <w:t>its</w:t>
      </w:r>
    </w:p>
    <w:p>
      <w:pPr>
        <w:jc w:val="right"/>
      </w:pPr>
      <w:r>
        <w:t>all</w:t>
        <w:tab/>
        <w:t>19</w:t>
      </w:r>
    </w:p>
    <w:p>
      <w:pPr>
        <w:jc w:val="right"/>
      </w:pPr>
      <w:r>
        <w:t>about</w:t>
        <w:tab/>
        <w:t>19</w:t>
      </w:r>
    </w:p>
    <w:p>
      <w:pPr>
        <w:jc w:val="right"/>
      </w:pPr>
      <w:r>
        <w:t>when</w:t>
      </w:r>
    </w:p>
    <w:p>
      <w:pPr>
        <w:jc w:val="right"/>
      </w:pPr>
      <w:r>
        <w:t>funny</w:t>
        <w:tab/>
        <w:t>1,2,3,4,5,6,7,8,9,10,11,12,13,14,15,16,17,18,19,20</w:t>
      </w:r>
    </w:p>
    <w:p>
      <w:pPr>
        <w:jc w:val="right"/>
      </w:pPr>
      <w:r>
        <w:t>your</w:t>
        <w:tab/>
        <w:t>3,19</w:t>
      </w:r>
    </w:p>
    <w:p>
      <w:pPr>
        <w:jc w:val="right"/>
      </w:pPr>
      <w:r>
        <w:t>up</w:t>
        <w:tab/>
        <w:t>18</w:t>
      </w:r>
    </w:p>
    <w:p>
      <w:pPr>
        <w:jc w:val="right"/>
      </w:pPr>
      <w:r>
        <w:t>out</w:t>
      </w:r>
    </w:p>
    <w:p>
      <w:pPr>
        <w:jc w:val="right"/>
      </w:pPr>
      <w:r>
        <w:rPr>
          <w:b/>
          <w:color w:val="FF4500"/>
        </w:rPr>
        <w:t>7.</w:t>
        <w:tab/>
        <w:t>בחרו את אחת השאילתות, וחשבו tfIdf  של המושגים בשאילתא</w:t>
      </w:r>
    </w:p>
    <w:p>
      <w:pPr>
        <w:jc w:val="right"/>
      </w:pPr>
      <w:r>
        <w:t>חישוב TF-IDF</w:t>
      </w:r>
    </w:p>
    <w:p>
      <w:pPr>
        <w:jc w:val="right"/>
      </w:pPr>
      <w:r>
        <w:t>TF-TABLE:</w:t>
      </w:r>
    </w:p>
    <w:p>
      <w:pPr>
        <w:jc w:val="right"/>
      </w:pPr>
      <w:r>
        <w:t>Terms</w:t>
        <w:tab/>
        <w:t>D1</w:t>
        <w:tab/>
        <w:t>D2</w:t>
        <w:tab/>
        <w:t>D3</w:t>
        <w:tab/>
        <w:t>D4</w:t>
        <w:tab/>
        <w:t>D5</w:t>
        <w:tab/>
        <w:t>D6</w:t>
        <w:tab/>
        <w:t>D7</w:t>
        <w:tab/>
        <w:t>D8</w:t>
        <w:tab/>
        <w:t>D9</w:t>
        <w:tab/>
        <w:t>D10</w:t>
        <w:tab/>
        <w:t>D11</w:t>
        <w:tab/>
        <w:t>D12</w:t>
        <w:tab/>
        <w:t>D13</w:t>
        <w:tab/>
        <w:t>D14</w:t>
        <w:tab/>
        <w:t>D15</w:t>
        <w:tab/>
        <w:t>D16</w:t>
        <w:tab/>
        <w:t>D17</w:t>
        <w:tab/>
        <w:t>D18</w:t>
        <w:tab/>
        <w:t>D19</w:t>
        <w:tab/>
        <w:t>D20</w:t>
      </w:r>
    </w:p>
    <w:p>
      <w:pPr>
        <w:jc w:val="right"/>
      </w:pPr>
      <w:r>
        <w:t>like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jc w:val="right"/>
      </w:pPr>
      <w:r>
        <w:t>so</w:t>
        <w:tab/>
        <w:t>0</w:t>
        <w:tab/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jc w:val="right"/>
      </w:pPr>
      <w:r>
        <w:t>just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0</w:t>
      </w:r>
    </w:p>
    <w:p>
      <w:pPr>
        <w:jc w:val="right"/>
      </w:pPr>
      <w:r>
        <w:t>her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jc w:val="right"/>
      </w:pPr>
      <w:r>
        <w:t>cat</w:t>
        <w:tab/>
        <w:t>0</w:t>
        <w:tab/>
        <w:t>0</w:t>
        <w:tab/>
        <w:t>0</w:t>
        <w:tab/>
        <w:t>1</w:t>
        <w:tab/>
        <w:t>0</w:t>
        <w:tab/>
        <w:t>1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1</w:t>
        <w:tab/>
        <w:t>1</w:t>
        <w:tab/>
        <w:t>0</w:t>
        <w:tab/>
        <w:t>1</w:t>
        <w:tab/>
        <w:t>1</w:t>
        <w:tab/>
        <w:t>1</w:t>
        <w:tab/>
        <w:t>1</w:t>
      </w:r>
    </w:p>
    <w:p>
      <w:pPr>
        <w:jc w:val="right"/>
      </w:pPr>
      <w:r>
        <w:t>im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</w:r>
    </w:p>
    <w:p>
      <w:pPr>
        <w:jc w:val="right"/>
      </w:pPr>
      <w:r>
        <w:t>if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</w:r>
    </w:p>
    <w:p>
      <w:pPr>
        <w:jc w:val="right"/>
      </w:pPr>
      <w:r>
        <w:t>its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jc w:val="right"/>
      </w:pPr>
      <w:r>
        <w:t>all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</w:r>
    </w:p>
    <w:p>
      <w:pPr>
        <w:jc w:val="right"/>
      </w:pPr>
      <w:r>
        <w:t>about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</w:r>
    </w:p>
    <w:p>
      <w:pPr>
        <w:jc w:val="right"/>
      </w:pPr>
      <w:r>
        <w:t>when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jc w:val="right"/>
      </w:pPr>
      <w:r>
        <w:t>funny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</w:r>
    </w:p>
    <w:p>
      <w:pPr>
        <w:jc w:val="right"/>
      </w:pPr>
      <w:r>
        <w:t>your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</w:r>
    </w:p>
    <w:p>
      <w:pPr>
        <w:jc w:val="right"/>
      </w:pPr>
      <w:r>
        <w:t>up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0</w:t>
      </w:r>
    </w:p>
    <w:p>
      <w:pPr>
        <w:jc w:val="right"/>
      </w:pPr>
      <w:r>
        <w:t>out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jc w:val="right"/>
      </w:pPr>
      <w:r>
        <w:t>TF-IDF TABLE</w:t>
      </w:r>
    </w:p>
    <w:p>
      <w:pPr>
        <w:jc w:val="right"/>
      </w:pPr>
      <w:r>
        <w:rPr>
          <w:b/>
          <w:color w:val="FF4500"/>
        </w:rPr>
        <w:t>8. האם בדפים שהוחזרו קיימים hubs? Authorities?</w:t>
      </w:r>
    </w:p>
    <w:p>
      <w:pPr>
        <w:jc w:val="right"/>
      </w:pPr>
      <w:r>
        <w:t>במידע שהתקבל מהזחלן מופיעים 'Authorities' – פוסטים המקושרים אל 'Hubs' – אך בפועל אין לנו דפי 'Hubs' בתוצאות. למעשה, ה-Hubs ברדיט הם תתי-הפורומים (Subreddits), הכוללים מגוון נושאים שבהם משתמשים משתפים פוסטים. מכיוון שהשאילתות שלנו מכוונות ישירות לפוסטים הרלוונטיים, איננו נתקלים ישירות בדפי ה-Hub עצמם.</w:t>
      </w:r>
    </w:p>
    <w:p>
      <w:pPr>
        <w:jc w:val="right"/>
      </w:pPr>
      <w:r>
        <w:rPr>
          <w:b/>
          <w:color w:val="FF4500"/>
        </w:rPr>
        <w:t>9.</w:t>
        <w:tab/>
        <w:t>בחרו 10 דפים שהזחלן החזיר, ואשר יש ביניהם קישורים .חשבו pageRank  לכל דף</w:t>
      </w:r>
    </w:p>
    <w:p>
      <w:pPr>
        <w:jc w:val="right"/>
      </w:pPr>
      <w:r>
        <w:t>בחרו 10 דפים שהזחלן החזיר ואשר יש ביניהם קישורים. חשבו PageRank לכל דף, מומלץ להעזר בסקריפט מוכן. הציגו את החישובים ואת הדירוג הסופי.</w:t>
      </w:r>
    </w:p>
    <w:p>
      <w:pPr>
        <w:jc w:val="right"/>
      </w:pPr>
      <w:r>
        <w:t>חישוב TF-IDF</w:t>
      </w:r>
    </w:p>
    <w:p>
      <w:pPr>
        <w:jc w:val="right"/>
      </w:pPr>
      <w:r>
        <w:rPr>
          <w:b/>
          <w:color w:val="FF4500"/>
        </w:rPr>
        <w:t>1. נחשב את כמות הפעמים שכל מילה מופיעה בפוסט מסוים (TF).</w:t>
      </w:r>
    </w:p>
    <w:p>
      <w:pPr>
        <w:jc w:val="right"/>
      </w:pPr>
      <w:r>
        <w:rPr>
          <w:b/>
          <w:color w:val="FF4500"/>
        </w:rPr>
        <w:t>2. נחשב עד כמה מילה נפוצה בין כל הפוסטים (IDF). מילים נפוצות פחות יקבלו משקל גבוה יותר.</w:t>
      </w:r>
    </w:p>
    <w:p>
      <w:pPr>
        <w:jc w:val="right"/>
      </w:pPr>
      <w:r>
        <w:t>TF-IDF</w:t>
      </w:r>
    </w:p>
    <w:p>
      <w:pPr>
        <w:jc w:val="right"/>
      </w:pPr>
      <w:r>
        <w:t>= TF × IDF</w:t>
      </w:r>
    </w:p>
    <w:p>
      <w:pPr>
        <w:jc w:val="right"/>
      </w:pPr>
      <w:r>
        <w:t>חישוב דמיון קוסינוס:</w:t>
      </w:r>
    </w:p>
    <w:p>
      <w:pPr>
        <w:jc w:val="right"/>
      </w:pPr>
      <w:r>
        <w:t>מחשבים את מידת הדמיון בין השאילתה לבין כל פוסט באמצעות נוסחת דמיון קוסינוס.</w:t>
      </w:r>
    </w:p>
    <w:p>
      <w:pPr>
        <w:jc w:val="right"/>
      </w:pPr>
      <w:r>
        <w:t>שימוש ב-לייקים ותגובות כמדד פופולריות של הפוסט: ניתן משקלים לפעולות שמשתמשים עושים על הפוסט (0.7 ללייק ו-0.3 לתגובה) ואז משלבים זאת בדירוג הסופי.</w:t>
      </w:r>
    </w:p>
    <w:p>
      <w:pPr>
        <w:jc w:val="right"/>
      </w:pPr>
      <w:r>
        <w:t>חישוב ה-PAGERANK הסופי:</w:t>
      </w:r>
    </w:p>
    <w:p>
      <w:pPr>
        <w:jc w:val="right"/>
      </w:pPr>
      <w:r>
        <w:t>משקל של 0.7 רלוונטיות ו-0.3 חשיפה.</w:t>
      </w:r>
    </w:p>
    <w:p>
      <w:pPr>
        <w:jc w:val="right"/>
      </w:pPr>
      <w:r>
        <w:rPr>
          <w:b/>
          <w:color w:val="FF4500"/>
        </w:rPr>
        <w:t>10. Feedback Relevance</w:t>
      </w:r>
    </w:p>
    <w:p>
      <w:pPr>
        <w:jc w:val="right"/>
      </w:pPr>
      <w:r>
        <w:t>הראו לשני משתמשים שונים את הדירוג</w:t>
      </w:r>
    </w:p>
    <w:p>
      <w:pPr>
        <w:jc w:val="right"/>
      </w:pPr>
      <w:r>
        <w:t>מהסעיף הקודם, בקשו מהם לסמן relevance ובצעו feedback relevance. האם ניתן להציע שאילתא מותאמת על מנת לשפר תוצאות?</w:t>
      </w:r>
    </w:p>
    <w:p>
      <w:pPr>
        <w:jc w:val="right"/>
      </w:pPr>
      <w:r>
        <w:t>הצגנו את תוצאות החיפוש לשני משתמשים פעילים ברדיט. מתוך התוצאות הצגנו 10 פוסטים שעלו מהחיפוש, ושאלנו אותם עד כמה הם רלוונטיים עבורם. להלן רשימת הפוסטים אשר הצגנו להם:</w:t>
      </w:r>
    </w:p>
    <w:p>
      <w:pPr>
        <w:jc w:val="right"/>
      </w:pPr>
      <w:r>
        <w:t>מספר</w:t>
        <w:tab/>
        <w:t>כותרת הפוסט</w:t>
      </w:r>
    </w:p>
    <w:p>
      <w:pPr>
        <w:jc w:val="right"/>
      </w:pPr>
      <w:r>
        <w:t>1</w:t>
        <w:tab/>
        <w:t>Show me your cat’s silliest facial expression to add to this doodle😋</w:t>
      </w:r>
    </w:p>
    <w:p>
      <w:pPr>
        <w:jc w:val="right"/>
      </w:pPr>
      <w:r>
        <w:t>2</w:t>
        <w:tab/>
        <w:t>Funny cat vs dog</w:t>
      </w:r>
    </w:p>
    <w:p>
      <w:pPr>
        <w:jc w:val="right"/>
      </w:pPr>
      <w:r>
        <w:t>3</w:t>
        <w:tab/>
        <w:t>A very funny cat is being spoiled</w:t>
      </w:r>
    </w:p>
    <w:p>
      <w:pPr>
        <w:jc w:val="right"/>
      </w:pPr>
      <w:r>
        <w:t>4</w:t>
        <w:tab/>
        <w:t>Something for the Colonel to consider 😸</w:t>
      </w:r>
    </w:p>
    <w:p>
      <w:pPr>
        <w:jc w:val="right"/>
      </w:pPr>
      <w:r>
        <w:t>5</w:t>
        <w:tab/>
        <w:t>My cat is very funny and photogenic, and I would be happy if someone would draw him</w:t>
      </w:r>
    </w:p>
    <w:p>
      <w:pPr>
        <w:jc w:val="right"/>
      </w:pPr>
      <w:r>
        <w:t>6</w:t>
        <w:tab/>
        <w:t>She looks so smol, I love her ❤️</w:t>
      </w:r>
    </w:p>
    <w:p>
      <w:pPr>
        <w:jc w:val="right"/>
      </w:pPr>
      <w:r>
        <w:t>7</w:t>
        <w:tab/>
        <w:t>Kind of funny, but why do cats watch you when you sleep? When I wake I often open my eyes to the shadow version of this</w:t>
      </w:r>
    </w:p>
    <w:p>
      <w:pPr>
        <w:jc w:val="right"/>
      </w:pPr>
      <w:r>
        <w:t>8</w:t>
        <w:tab/>
        <w:t>That one Sheba cat food ad with the neglectful mom.</w:t>
      </w:r>
    </w:p>
    <w:p>
      <w:pPr>
        <w:jc w:val="right"/>
      </w:pPr>
      <w:r>
        <w:t>9</w:t>
        <w:tab/>
        <w:t>Getting a New Kitten! Help Me Pick a Name for the Little one!</w:t>
      </w:r>
    </w:p>
    <w:p>
      <w:pPr>
        <w:jc w:val="right"/>
      </w:pPr>
      <w:r>
        <w:t>10</w:t>
        <w:tab/>
        <w:t>Thought this screenshot from the Dagi-Rahtborn playthrough would make for a funny meme. Poor Jo'sijar (aka Captain Cat Sparrow)... (סיפור חתולי מצחיק)</w:t>
      </w:r>
    </w:p>
    <w:p>
      <w:pPr>
        <w:jc w:val="right"/>
      </w:pPr>
      <w:r>
        <w:t>משתמש ראשון</w:t>
      </w:r>
    </w:p>
    <w:p>
      <w:pPr>
        <w:jc w:val="right"/>
      </w:pPr>
      <w:r>
        <w:t>פרופיל העדפות: אוהב תוכן צחוקים, בעל חיבה לחתולים ובעל פן הומוריסטי בולט.</w:t>
      </w:r>
    </w:p>
    <w:p>
      <w:pPr>
        <w:jc w:val="right"/>
      </w:pPr>
      <w:r>
        <w:t>פוסטים רלוונטיים עבורו:</w:t>
      </w:r>
    </w:p>
    <w:p>
      <w:pPr>
        <w:jc w:val="right"/>
      </w:pPr>
      <w:r>
        <w:t>(1) "Show me your cat’s silliest facial expression…" – מתבקש להציג הבעות פנים מצחיקות</w:t>
      </w:r>
    </w:p>
    <w:p>
      <w:pPr>
        <w:jc w:val="right"/>
      </w:pPr>
      <w:r>
        <w:t>(2) "Funny cat vs dog" – מעלה תכנים משעשעים של חתולים וכלבים</w:t>
      </w:r>
    </w:p>
    <w:p>
      <w:pPr>
        <w:jc w:val="right"/>
      </w:pPr>
      <w:r>
        <w:t>(3) "A very funny cat is being spoiled" – חתול מצחיק שמפנקים אותו</w:t>
      </w:r>
    </w:p>
    <w:p>
      <w:pPr>
        <w:jc w:val="right"/>
      </w:pPr>
      <w:r>
        <w:t>(5) "My cat is very funny and photogenic…" – שוב, דגש על הומור וחתול פוטוגני</w:t>
      </w:r>
    </w:p>
    <w:p>
      <w:pPr>
        <w:jc w:val="right"/>
      </w:pPr>
      <w:r>
        <w:t>(6) "She looks so smol, I love her ❤️" – פוסט חמוד במיוחד</w:t>
      </w:r>
    </w:p>
    <w:p>
      <w:pPr>
        <w:jc w:val="right"/>
      </w:pPr>
      <w:r>
        <w:t>(7) "Kind of funny, but why do cats watch you when you sleep?" – הומור על התנהגות משונה של חתולים</w:t>
      </w:r>
    </w:p>
    <w:p>
      <w:pPr>
        <w:jc w:val="right"/>
      </w:pPr>
      <w:r>
        <w:t>(10) "Thought this screenshot… funny meme…" – פוטנציאל למם מצחיק</w:t>
      </w:r>
    </w:p>
    <w:p>
      <w:pPr>
        <w:jc w:val="right"/>
      </w:pPr>
      <w:r>
        <w:t>פוסטים פחות רלוונטיים עבורו:</w:t>
      </w:r>
    </w:p>
    <w:p>
      <w:pPr>
        <w:jc w:val="right"/>
      </w:pPr>
      <w:r>
        <w:t>(4) "Something for the Colonel to consider…" – פחות ברור ומצחיק בעיניו</w:t>
      </w:r>
    </w:p>
    <w:p>
      <w:pPr>
        <w:jc w:val="right"/>
      </w:pPr>
      <w:r>
        <w:t>(8) "That one Sheba cat food ad…" – פחות עוסק בחומרים מצחיקים ויותר בפרסומת/סיפור ספציפי</w:t>
      </w:r>
    </w:p>
    <w:p>
      <w:pPr>
        <w:jc w:val="right"/>
      </w:pPr>
      <w:r>
        <w:t>(9) "Getting a New Kitten! Help Me Pick a Name…" – לא מחפש כרגע שמות לגורים</w:t>
      </w:r>
    </w:p>
    <w:p>
      <w:pPr>
        <w:jc w:val="right"/>
      </w:pPr>
      <w:r>
        <w:t>בסה״כ, המשתמש הראשון סימן 7 פוסטים כרלוונטיים (1,2,3,5,6,7,10).</w:t>
      </w:r>
    </w:p>
    <w:p>
      <w:pPr>
        <w:jc w:val="right"/>
      </w:pPr>
      <w:r>
        <w:t>חישוב Precision ו-Recall עבור משתמש ראשון</w:t>
      </w:r>
    </w:p>
    <w:p>
      <w:pPr>
        <w:jc w:val="right"/>
      </w:pPr>
      <w:r>
        <w:t>משתמש שני</w:t>
      </w:r>
    </w:p>
    <w:p>
      <w:pPr>
        <w:jc w:val="right"/>
      </w:pPr>
      <w:r>
        <w:t>פרופיל העדפות: אדם רציני מתעניין בגידול חתולים, אוהב חתולים משתעשעים. מחפש תוכן שעוזר ללמוד על חתולים.</w:t>
      </w:r>
    </w:p>
    <w:p>
      <w:pPr>
        <w:jc w:val="right"/>
      </w:pPr>
      <w:r>
        <w:t>פוסטים רלוונטיים עבורו:</w:t>
      </w:r>
    </w:p>
    <w:p>
      <w:pPr>
        <w:jc w:val="right"/>
      </w:pPr>
      <w:r>
        <w:t>(1) "Show me your cat’s silliest facial expression…" – מתבקש להציג הבעות פנים מצחיקות</w:t>
      </w:r>
    </w:p>
    <w:p>
      <w:pPr>
        <w:jc w:val="right"/>
      </w:pPr>
      <w:r>
        <w:t>(3) "A very funny cat is being spoiled" – חתול מצחיק שמפנקים אותו</w:t>
      </w:r>
    </w:p>
    <w:p>
      <w:pPr>
        <w:jc w:val="right"/>
      </w:pPr>
      <w:r>
        <w:t>(5) "My cat is very funny and photogenic…" – מעוניין בתמונות ובמידע על החתול, אולי גם השראה לציור</w:t>
      </w:r>
    </w:p>
    <w:p>
      <w:pPr>
        <w:jc w:val="right"/>
      </w:pPr>
      <w:r>
        <w:t>(7) "Kind of funny, but why do cats watch you when you sleep?" – דיון על התנהגות חתולים</w:t>
      </w:r>
    </w:p>
    <w:p>
      <w:pPr>
        <w:jc w:val="right"/>
      </w:pPr>
      <w:r>
        <w:t>(8) "That one Sheba cat food ad…" – מתעניין במזונות חתולים או פרסומות שקשורות לטיפול בהם</w:t>
      </w:r>
    </w:p>
    <w:p>
      <w:pPr>
        <w:jc w:val="right"/>
      </w:pPr>
      <w:r>
        <w:t>(9) "Getting a New Kitten! Help Me Pick a Name for the Little one!" – רלוונטי מאוד לאימוץ וגידול גורים</w:t>
      </w:r>
    </w:p>
    <w:p>
      <w:pPr>
        <w:jc w:val="right"/>
      </w:pPr>
      <w:r>
        <w:t>(6) "She looks so smol, I love her ❤️" – עוסק בגורים קטנים וחמודים (מתאים לאינטרס המשתמש לגבי גורים)</w:t>
      </w:r>
    </w:p>
    <w:p>
      <w:pPr>
        <w:jc w:val="right"/>
      </w:pPr>
      <w:r>
        <w:t>(10) "Thought this screenshot… funny meme…" – למרות שהפוסט מצחיק, יש בו גם סיפור על החתול שמושך את תשומת ליבו</w:t>
      </w:r>
    </w:p>
    <w:p>
      <w:pPr>
        <w:jc w:val="right"/>
      </w:pPr>
      <w:r>
        <w:t>בסה"כ, המשתמש השני סימן 8 פוסטים כרלוונטיים (1,3,5,6,7,8,9,10).</w:t>
      </w:r>
    </w:p>
    <w:p>
      <w:pPr>
        <w:jc w:val="right"/>
      </w:pPr>
      <w:r>
        <w:t>חישוב Precision ו-Recall עבור משתמש שני</w:t>
      </w:r>
    </w:p>
    <w:p>
      <w:pPr>
        <w:jc w:val="right"/>
      </w:pPr>
      <w:r>
        <w:t>הצעות לשאילתות מותאמות</w:t>
      </w:r>
    </w:p>
    <w:p>
      <w:pPr>
        <w:jc w:val="right"/>
      </w:pPr>
      <w:r>
        <w:t>עבור המשתמש הראשון</w:t>
      </w:r>
    </w:p>
    <w:p>
      <w:pPr>
        <w:jc w:val="right"/>
      </w:pPr>
      <w:r>
        <w:t>"Funny cat memes OR silly cat expressions OR cute cat videos"</w:t>
      </w:r>
    </w:p>
    <w:p>
      <w:pPr>
        <w:jc w:val="right"/>
      </w:pPr>
      <w:r>
        <w:t>מיקוד בתכנים משעשעים, מצחיקים וחמודים.</w:t>
      </w:r>
    </w:p>
    <w:p>
      <w:pPr>
        <w:jc w:val="right"/>
      </w:pPr>
      <w:r>
        <w:t>עבור המשתמש השני</w:t>
      </w:r>
    </w:p>
    <w:p>
      <w:pPr>
        <w:jc w:val="right"/>
      </w:pPr>
      <w:r>
        <w:t>"Cat care tips OR adopting a kitten OR how to name a new cat"</w:t>
      </w:r>
    </w:p>
    <w:p>
      <w:pPr>
        <w:jc w:val="right"/>
      </w:pPr>
      <w:r>
        <w:t>מיקוד במידע מעשי לאימוץ וגידול חתולים.</w:t>
      </w:r>
    </w:p>
    <w:p>
      <w:pPr>
        <w:jc w:val="right"/>
      </w:pPr>
      <w:r>
        <w:t>בדוגמה זו ניתן לראות כיצד שני המשתמשים בוחרים פוסטים שונים על סמך העדפות שונות (אחד מחפש בעיקר תוכן מצחיק וקליל, והשני מחפש ידע וטיפים הקשורים לטיפול וגדילה של חתולים).</w:t>
      </w:r>
    </w:p>
    <w:p>
      <w:pPr>
        <w:jc w:val="right"/>
      </w:pPr>
      <w:r>
        <w:t>החישוב של Precision ו-Recall מציג עד כמה התוצאות הרלוונטיות מתוך כלל התוצאות שהוצגו (Precision) ועד כמה הן משקפות את כלל התוכן הזמין בסאברדיט (Recall).</w:t>
      </w:r>
    </w:p>
    <w:p>
      <w:pPr>
        <w:jc w:val="right"/>
      </w:pPr>
      <w:r>
        <w:t>© Precision Pioneers, Data Retrieval Project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